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998399" cy="966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8399" cy="966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_bas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8399" cy="966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884" w:right="442" w:bottom="737" w:left="4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0" w:lineRule="exact"/>
    </w:pPr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